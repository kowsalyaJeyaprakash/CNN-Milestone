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FC2CF" w14:textId="77777777" w:rsidR="003608F1" w:rsidRPr="00524BB6" w:rsidRDefault="003608F1" w:rsidP="003608F1">
      <w:pPr>
        <w:pStyle w:val="Heading1"/>
        <w:jc w:val="center"/>
        <w:rPr>
          <w:rFonts w:ascii="Times New Roman" w:hAnsi="Times New Roman" w:cs="Times New Roman"/>
          <w:color w:val="4F81BD" w:themeColor="accent1"/>
          <w:sz w:val="32"/>
          <w:szCs w:val="32"/>
        </w:rPr>
      </w:pPr>
      <w:r w:rsidRPr="00524BB6">
        <w:rPr>
          <w:rFonts w:ascii="Times New Roman" w:hAnsi="Times New Roman" w:cs="Times New Roman"/>
          <w:color w:val="4F81BD" w:themeColor="accent1"/>
          <w:sz w:val="32"/>
          <w:szCs w:val="32"/>
        </w:rPr>
        <w:t>Road Sign Classification Using CNN</w:t>
      </w:r>
    </w:p>
    <w:p w14:paraId="130F7EE1" w14:textId="77777777" w:rsidR="003608F1" w:rsidRPr="00524BB6" w:rsidRDefault="003608F1">
      <w:pPr>
        <w:pStyle w:val="Heading2"/>
        <w:rPr>
          <w:rFonts w:ascii="Times New Roman" w:hAnsi="Times New Roman" w:cs="Times New Roman"/>
        </w:rPr>
      </w:pPr>
    </w:p>
    <w:p w14:paraId="3B0BDA65" w14:textId="19314ACE" w:rsidR="00124774" w:rsidRPr="00524BB6" w:rsidRDefault="00000000">
      <w:pPr>
        <w:pStyle w:val="Heading2"/>
        <w:rPr>
          <w:rFonts w:ascii="Times New Roman" w:hAnsi="Times New Roman" w:cs="Times New Roman"/>
          <w:sz w:val="28"/>
          <w:szCs w:val="28"/>
        </w:rPr>
      </w:pPr>
      <w:r w:rsidRPr="00524BB6">
        <w:rPr>
          <w:rFonts w:ascii="Times New Roman" w:hAnsi="Times New Roman" w:cs="Times New Roman"/>
          <w:sz w:val="28"/>
          <w:szCs w:val="28"/>
        </w:rPr>
        <w:t>1. Project Overview</w:t>
      </w:r>
    </w:p>
    <w:p w14:paraId="50C615A7" w14:textId="77777777" w:rsidR="00124774" w:rsidRPr="00524BB6" w:rsidRDefault="00000000" w:rsidP="003608F1">
      <w:pPr>
        <w:ind w:firstLine="720"/>
        <w:jc w:val="both"/>
        <w:rPr>
          <w:rFonts w:ascii="Times New Roman" w:hAnsi="Times New Roman" w:cs="Times New Roman"/>
          <w:sz w:val="28"/>
          <w:szCs w:val="28"/>
        </w:rPr>
      </w:pPr>
      <w:r w:rsidRPr="00524BB6">
        <w:rPr>
          <w:rFonts w:ascii="Times New Roman" w:hAnsi="Times New Roman" w:cs="Times New Roman"/>
          <w:sz w:val="28"/>
          <w:szCs w:val="28"/>
        </w:rPr>
        <w:t>This project aims to build a deep learning model using Convolutional Neural Networks (CNNs) to classify road signs into 30 distinct categories. The ultimate goal is to automate traffic sign recognition, which is essential for road safety and autonomous vehicle navigation. By utilizing CNNs, the system can accurately identify various traffic signs, enabling real-time decision-making in smart transportation systems.</w:t>
      </w:r>
    </w:p>
    <w:p w14:paraId="5A399403" w14:textId="77777777" w:rsidR="00124774" w:rsidRPr="00524BB6" w:rsidRDefault="00000000">
      <w:pPr>
        <w:pStyle w:val="Heading2"/>
        <w:rPr>
          <w:rFonts w:ascii="Times New Roman" w:hAnsi="Times New Roman" w:cs="Times New Roman"/>
          <w:sz w:val="28"/>
          <w:szCs w:val="28"/>
        </w:rPr>
      </w:pPr>
      <w:r w:rsidRPr="00524BB6">
        <w:rPr>
          <w:rFonts w:ascii="Times New Roman" w:hAnsi="Times New Roman" w:cs="Times New Roman"/>
          <w:sz w:val="28"/>
          <w:szCs w:val="28"/>
        </w:rPr>
        <w:t>2. Objectives</w:t>
      </w:r>
    </w:p>
    <w:p w14:paraId="425F42FA" w14:textId="77777777" w:rsidR="003608F1" w:rsidRPr="00524BB6" w:rsidRDefault="00000000" w:rsidP="003608F1">
      <w:pPr>
        <w:pStyle w:val="ListParagraph"/>
        <w:numPr>
          <w:ilvl w:val="0"/>
          <w:numId w:val="12"/>
        </w:numPr>
        <w:rPr>
          <w:rFonts w:ascii="Times New Roman" w:hAnsi="Times New Roman" w:cs="Times New Roman"/>
          <w:sz w:val="28"/>
          <w:szCs w:val="28"/>
        </w:rPr>
      </w:pPr>
      <w:r w:rsidRPr="00524BB6">
        <w:rPr>
          <w:rFonts w:ascii="Times New Roman" w:hAnsi="Times New Roman" w:cs="Times New Roman"/>
          <w:sz w:val="28"/>
          <w:szCs w:val="28"/>
        </w:rPr>
        <w:t>Automate the classification of road signs using CNNs.</w:t>
      </w:r>
    </w:p>
    <w:p w14:paraId="5091E096" w14:textId="4C8013E7" w:rsidR="003608F1" w:rsidRPr="00524BB6" w:rsidRDefault="00000000" w:rsidP="003608F1">
      <w:pPr>
        <w:pStyle w:val="ListParagraph"/>
        <w:numPr>
          <w:ilvl w:val="0"/>
          <w:numId w:val="12"/>
        </w:numPr>
        <w:rPr>
          <w:rFonts w:ascii="Times New Roman" w:hAnsi="Times New Roman" w:cs="Times New Roman"/>
          <w:sz w:val="28"/>
          <w:szCs w:val="28"/>
        </w:rPr>
      </w:pPr>
      <w:r w:rsidRPr="00524BB6">
        <w:rPr>
          <w:rFonts w:ascii="Times New Roman" w:hAnsi="Times New Roman" w:cs="Times New Roman"/>
          <w:sz w:val="28"/>
          <w:szCs w:val="28"/>
        </w:rPr>
        <w:t>Enhance model scalability, accuracy, and deployment capability.</w:t>
      </w:r>
    </w:p>
    <w:p w14:paraId="0B8AC26D" w14:textId="77777777" w:rsidR="003608F1" w:rsidRPr="00524BB6" w:rsidRDefault="00000000" w:rsidP="003608F1">
      <w:pPr>
        <w:pStyle w:val="ListParagraph"/>
        <w:numPr>
          <w:ilvl w:val="0"/>
          <w:numId w:val="12"/>
        </w:numPr>
        <w:rPr>
          <w:rFonts w:ascii="Times New Roman" w:hAnsi="Times New Roman" w:cs="Times New Roman"/>
          <w:sz w:val="28"/>
          <w:szCs w:val="28"/>
        </w:rPr>
      </w:pPr>
      <w:r w:rsidRPr="00524BB6">
        <w:rPr>
          <w:rFonts w:ascii="Times New Roman" w:hAnsi="Times New Roman" w:cs="Times New Roman"/>
          <w:sz w:val="28"/>
          <w:szCs w:val="28"/>
        </w:rPr>
        <w:t>Create a web application for real-time user interaction.</w:t>
      </w:r>
    </w:p>
    <w:p w14:paraId="6DF029F4" w14:textId="031B61B5" w:rsidR="00124774" w:rsidRPr="00524BB6" w:rsidRDefault="00000000" w:rsidP="003608F1">
      <w:pPr>
        <w:pStyle w:val="ListParagraph"/>
        <w:numPr>
          <w:ilvl w:val="0"/>
          <w:numId w:val="12"/>
        </w:numPr>
        <w:rPr>
          <w:rFonts w:ascii="Times New Roman" w:hAnsi="Times New Roman" w:cs="Times New Roman"/>
          <w:sz w:val="28"/>
          <w:szCs w:val="28"/>
        </w:rPr>
      </w:pPr>
      <w:r w:rsidRPr="00524BB6">
        <w:rPr>
          <w:rFonts w:ascii="Times New Roman" w:hAnsi="Times New Roman" w:cs="Times New Roman"/>
          <w:sz w:val="28"/>
          <w:szCs w:val="28"/>
        </w:rPr>
        <w:t>Evaluate the impact of preprocessing and model tuning on performance.</w:t>
      </w:r>
    </w:p>
    <w:p w14:paraId="318660F0" w14:textId="77777777" w:rsidR="00124774" w:rsidRPr="00524BB6" w:rsidRDefault="00000000">
      <w:pPr>
        <w:pStyle w:val="Heading2"/>
        <w:rPr>
          <w:rFonts w:ascii="Times New Roman" w:hAnsi="Times New Roman" w:cs="Times New Roman"/>
          <w:sz w:val="28"/>
          <w:szCs w:val="28"/>
        </w:rPr>
      </w:pPr>
      <w:r w:rsidRPr="00524BB6">
        <w:rPr>
          <w:rFonts w:ascii="Times New Roman" w:hAnsi="Times New Roman" w:cs="Times New Roman"/>
          <w:sz w:val="28"/>
          <w:szCs w:val="28"/>
        </w:rPr>
        <w:t>3. Dataset Description</w:t>
      </w:r>
    </w:p>
    <w:p w14:paraId="0B41B53A" w14:textId="77777777" w:rsidR="00124774" w:rsidRPr="00524BB6" w:rsidRDefault="00000000" w:rsidP="003608F1">
      <w:pPr>
        <w:jc w:val="both"/>
        <w:rPr>
          <w:rFonts w:ascii="Times New Roman" w:hAnsi="Times New Roman" w:cs="Times New Roman"/>
          <w:sz w:val="28"/>
          <w:szCs w:val="28"/>
        </w:rPr>
      </w:pPr>
      <w:r w:rsidRPr="00524BB6">
        <w:rPr>
          <w:rFonts w:ascii="Times New Roman" w:hAnsi="Times New Roman" w:cs="Times New Roman"/>
          <w:sz w:val="28"/>
          <w:szCs w:val="28"/>
        </w:rPr>
        <w:t>The dataset includes 743 labeled images categorized into 30 classes, such as speed limits, directional signs, and warnings. These images are annotated using an accompanying Excel file. The dataset is fairly small, which presents challenges in achieving high generalization accuracy.</w:t>
      </w:r>
    </w:p>
    <w:p w14:paraId="72D223F8" w14:textId="77777777" w:rsidR="00124774" w:rsidRPr="00524BB6" w:rsidRDefault="00000000">
      <w:pPr>
        <w:pStyle w:val="Heading2"/>
        <w:rPr>
          <w:rFonts w:ascii="Times New Roman" w:hAnsi="Times New Roman" w:cs="Times New Roman"/>
          <w:sz w:val="28"/>
          <w:szCs w:val="28"/>
        </w:rPr>
      </w:pPr>
      <w:r w:rsidRPr="00524BB6">
        <w:rPr>
          <w:rFonts w:ascii="Times New Roman" w:hAnsi="Times New Roman" w:cs="Times New Roman"/>
          <w:sz w:val="28"/>
          <w:szCs w:val="28"/>
        </w:rPr>
        <w:t>4. Data Preprocessing</w:t>
      </w:r>
    </w:p>
    <w:p w14:paraId="6E995340" w14:textId="77777777" w:rsidR="003608F1" w:rsidRPr="00524BB6" w:rsidRDefault="00000000" w:rsidP="003608F1">
      <w:pPr>
        <w:pStyle w:val="ListParagraph"/>
        <w:numPr>
          <w:ilvl w:val="0"/>
          <w:numId w:val="32"/>
        </w:numPr>
        <w:rPr>
          <w:rFonts w:ascii="Times New Roman" w:hAnsi="Times New Roman" w:cs="Times New Roman"/>
          <w:sz w:val="28"/>
          <w:szCs w:val="28"/>
        </w:rPr>
      </w:pPr>
      <w:r w:rsidRPr="00524BB6">
        <w:rPr>
          <w:rFonts w:ascii="Times New Roman" w:hAnsi="Times New Roman" w:cs="Times New Roman"/>
          <w:sz w:val="28"/>
          <w:szCs w:val="28"/>
        </w:rPr>
        <w:t>To prepare the images for the CNN model:</w:t>
      </w:r>
    </w:p>
    <w:p w14:paraId="4EA59CD3" w14:textId="77777777" w:rsidR="003608F1" w:rsidRPr="00524BB6" w:rsidRDefault="00000000" w:rsidP="003608F1">
      <w:pPr>
        <w:pStyle w:val="ListParagraph"/>
        <w:numPr>
          <w:ilvl w:val="0"/>
          <w:numId w:val="31"/>
        </w:numPr>
        <w:rPr>
          <w:rFonts w:ascii="Times New Roman" w:hAnsi="Times New Roman" w:cs="Times New Roman"/>
          <w:sz w:val="28"/>
          <w:szCs w:val="28"/>
        </w:rPr>
      </w:pPr>
      <w:r w:rsidRPr="00524BB6">
        <w:rPr>
          <w:rFonts w:ascii="Times New Roman" w:hAnsi="Times New Roman" w:cs="Times New Roman"/>
          <w:sz w:val="28"/>
          <w:szCs w:val="28"/>
        </w:rPr>
        <w:t xml:space="preserve"> All images were resized to 160x160 pixels.</w:t>
      </w:r>
    </w:p>
    <w:p w14:paraId="01E86E72" w14:textId="77777777" w:rsidR="003608F1" w:rsidRPr="00524BB6" w:rsidRDefault="00000000" w:rsidP="003608F1">
      <w:pPr>
        <w:pStyle w:val="ListParagraph"/>
        <w:numPr>
          <w:ilvl w:val="0"/>
          <w:numId w:val="31"/>
        </w:numPr>
        <w:rPr>
          <w:rFonts w:ascii="Times New Roman" w:hAnsi="Times New Roman" w:cs="Times New Roman"/>
          <w:sz w:val="28"/>
          <w:szCs w:val="28"/>
        </w:rPr>
      </w:pPr>
      <w:proofErr w:type="spellStart"/>
      <w:r w:rsidRPr="00524BB6">
        <w:rPr>
          <w:rFonts w:ascii="Times New Roman" w:hAnsi="Times New Roman" w:cs="Times New Roman"/>
          <w:sz w:val="28"/>
          <w:szCs w:val="28"/>
        </w:rPr>
        <w:t>Keras’s</w:t>
      </w:r>
      <w:proofErr w:type="spellEnd"/>
      <w:r w:rsidRPr="00524BB6">
        <w:rPr>
          <w:rFonts w:ascii="Times New Roman" w:hAnsi="Times New Roman" w:cs="Times New Roman"/>
          <w:sz w:val="28"/>
          <w:szCs w:val="28"/>
        </w:rPr>
        <w:t xml:space="preserve"> </w:t>
      </w:r>
      <w:proofErr w:type="spellStart"/>
      <w:r w:rsidRPr="00524BB6">
        <w:rPr>
          <w:rFonts w:ascii="Times New Roman" w:hAnsi="Times New Roman" w:cs="Times New Roman"/>
          <w:sz w:val="28"/>
          <w:szCs w:val="28"/>
        </w:rPr>
        <w:t>ImageDataGenerator</w:t>
      </w:r>
      <w:proofErr w:type="spellEnd"/>
      <w:r w:rsidRPr="00524BB6">
        <w:rPr>
          <w:rFonts w:ascii="Times New Roman" w:hAnsi="Times New Roman" w:cs="Times New Roman"/>
          <w:sz w:val="28"/>
          <w:szCs w:val="28"/>
        </w:rPr>
        <w:t xml:space="preserve"> was used to load and label images from directories.</w:t>
      </w:r>
    </w:p>
    <w:p w14:paraId="5774FF6E" w14:textId="77777777" w:rsidR="003608F1" w:rsidRPr="00524BB6" w:rsidRDefault="00000000" w:rsidP="003608F1">
      <w:pPr>
        <w:pStyle w:val="ListParagraph"/>
        <w:numPr>
          <w:ilvl w:val="0"/>
          <w:numId w:val="31"/>
        </w:numPr>
        <w:rPr>
          <w:rFonts w:ascii="Times New Roman" w:hAnsi="Times New Roman" w:cs="Times New Roman"/>
          <w:sz w:val="28"/>
          <w:szCs w:val="28"/>
        </w:rPr>
      </w:pPr>
      <w:r w:rsidRPr="00524BB6">
        <w:rPr>
          <w:rFonts w:ascii="Times New Roman" w:hAnsi="Times New Roman" w:cs="Times New Roman"/>
          <w:sz w:val="28"/>
          <w:szCs w:val="28"/>
        </w:rPr>
        <w:t>The dataset was split into training (521), validation (222), and test (285) sets.</w:t>
      </w:r>
    </w:p>
    <w:p w14:paraId="02BAE040" w14:textId="178EAC4F" w:rsidR="00124774" w:rsidRPr="00524BB6" w:rsidRDefault="00000000" w:rsidP="003608F1">
      <w:pPr>
        <w:pStyle w:val="ListParagraph"/>
        <w:numPr>
          <w:ilvl w:val="0"/>
          <w:numId w:val="31"/>
        </w:numPr>
        <w:rPr>
          <w:rFonts w:ascii="Times New Roman" w:hAnsi="Times New Roman" w:cs="Times New Roman"/>
          <w:sz w:val="28"/>
          <w:szCs w:val="28"/>
        </w:rPr>
      </w:pPr>
      <w:r w:rsidRPr="00524BB6">
        <w:rPr>
          <w:rFonts w:ascii="Times New Roman" w:hAnsi="Times New Roman" w:cs="Times New Roman"/>
          <w:sz w:val="28"/>
          <w:szCs w:val="28"/>
        </w:rPr>
        <w:t>TensorFlow’s AUTOTUNE was implemented to prefetch batches and improve training efficiency.</w:t>
      </w:r>
    </w:p>
    <w:p w14:paraId="2B0F3370" w14:textId="77777777" w:rsidR="003608F1" w:rsidRPr="00524BB6" w:rsidRDefault="003608F1">
      <w:pPr>
        <w:pStyle w:val="Heading2"/>
        <w:rPr>
          <w:rFonts w:ascii="Times New Roman" w:hAnsi="Times New Roman" w:cs="Times New Roman"/>
          <w:sz w:val="28"/>
          <w:szCs w:val="28"/>
        </w:rPr>
      </w:pPr>
    </w:p>
    <w:p w14:paraId="53C862D3" w14:textId="77777777" w:rsidR="00524BB6" w:rsidRDefault="00524BB6">
      <w:pPr>
        <w:pStyle w:val="Heading2"/>
        <w:rPr>
          <w:rFonts w:ascii="Times New Roman" w:hAnsi="Times New Roman" w:cs="Times New Roman"/>
          <w:sz w:val="28"/>
          <w:szCs w:val="28"/>
        </w:rPr>
      </w:pPr>
    </w:p>
    <w:p w14:paraId="5639B42A" w14:textId="03E3C34F" w:rsidR="00124774" w:rsidRPr="00524BB6" w:rsidRDefault="00000000">
      <w:pPr>
        <w:pStyle w:val="Heading2"/>
        <w:rPr>
          <w:rFonts w:ascii="Times New Roman" w:hAnsi="Times New Roman" w:cs="Times New Roman"/>
          <w:sz w:val="28"/>
          <w:szCs w:val="28"/>
        </w:rPr>
      </w:pPr>
      <w:r w:rsidRPr="00524BB6">
        <w:rPr>
          <w:rFonts w:ascii="Times New Roman" w:hAnsi="Times New Roman" w:cs="Times New Roman"/>
          <w:sz w:val="28"/>
          <w:szCs w:val="28"/>
        </w:rPr>
        <w:t>5. CNN Model Architecture</w:t>
      </w:r>
    </w:p>
    <w:p w14:paraId="38A8DC2F" w14:textId="77777777" w:rsidR="003608F1" w:rsidRPr="00524BB6" w:rsidRDefault="00000000" w:rsidP="003608F1">
      <w:pPr>
        <w:pStyle w:val="ListParagraph"/>
        <w:numPr>
          <w:ilvl w:val="0"/>
          <w:numId w:val="20"/>
        </w:numPr>
        <w:rPr>
          <w:rFonts w:ascii="Times New Roman" w:hAnsi="Times New Roman" w:cs="Times New Roman"/>
          <w:sz w:val="28"/>
          <w:szCs w:val="28"/>
        </w:rPr>
      </w:pPr>
      <w:r w:rsidRPr="00524BB6">
        <w:rPr>
          <w:rFonts w:ascii="Times New Roman" w:hAnsi="Times New Roman" w:cs="Times New Roman"/>
          <w:sz w:val="28"/>
          <w:szCs w:val="28"/>
        </w:rPr>
        <w:t>The CNN model consists of the following layers:</w:t>
      </w:r>
    </w:p>
    <w:p w14:paraId="0332455F" w14:textId="582BCA2F" w:rsidR="003608F1" w:rsidRPr="00524BB6" w:rsidRDefault="00000000" w:rsidP="003608F1">
      <w:pPr>
        <w:pStyle w:val="ListParagraph"/>
        <w:numPr>
          <w:ilvl w:val="0"/>
          <w:numId w:val="17"/>
        </w:numPr>
        <w:rPr>
          <w:rFonts w:ascii="Times New Roman" w:hAnsi="Times New Roman" w:cs="Times New Roman"/>
          <w:sz w:val="28"/>
          <w:szCs w:val="28"/>
        </w:rPr>
      </w:pPr>
      <w:r w:rsidRPr="00524BB6">
        <w:rPr>
          <w:rFonts w:ascii="Times New Roman" w:hAnsi="Times New Roman" w:cs="Times New Roman"/>
          <w:sz w:val="28"/>
          <w:szCs w:val="28"/>
        </w:rPr>
        <w:t>Convolutional Layers: Extract features from images using ReLU activation.</w:t>
      </w:r>
    </w:p>
    <w:p w14:paraId="38B91B33" w14:textId="22F860FE" w:rsidR="003608F1" w:rsidRPr="00524BB6" w:rsidRDefault="00000000" w:rsidP="003608F1">
      <w:pPr>
        <w:pStyle w:val="ListParagraph"/>
        <w:numPr>
          <w:ilvl w:val="0"/>
          <w:numId w:val="17"/>
        </w:numPr>
        <w:rPr>
          <w:rFonts w:ascii="Times New Roman" w:hAnsi="Times New Roman" w:cs="Times New Roman"/>
          <w:sz w:val="28"/>
          <w:szCs w:val="28"/>
        </w:rPr>
      </w:pPr>
      <w:proofErr w:type="spellStart"/>
      <w:r w:rsidRPr="00524BB6">
        <w:rPr>
          <w:rFonts w:ascii="Times New Roman" w:hAnsi="Times New Roman" w:cs="Times New Roman"/>
          <w:sz w:val="28"/>
          <w:szCs w:val="28"/>
        </w:rPr>
        <w:t>MaxPooling</w:t>
      </w:r>
      <w:proofErr w:type="spellEnd"/>
      <w:r w:rsidRPr="00524BB6">
        <w:rPr>
          <w:rFonts w:ascii="Times New Roman" w:hAnsi="Times New Roman" w:cs="Times New Roman"/>
          <w:sz w:val="28"/>
          <w:szCs w:val="28"/>
        </w:rPr>
        <w:t xml:space="preserve"> Layers: Reduce dimensionality to retain important features.</w:t>
      </w:r>
    </w:p>
    <w:p w14:paraId="41226171" w14:textId="2DADA3AD" w:rsidR="003608F1" w:rsidRPr="00524BB6" w:rsidRDefault="00000000" w:rsidP="003608F1">
      <w:pPr>
        <w:pStyle w:val="ListParagraph"/>
        <w:numPr>
          <w:ilvl w:val="0"/>
          <w:numId w:val="17"/>
        </w:numPr>
        <w:rPr>
          <w:rFonts w:ascii="Times New Roman" w:hAnsi="Times New Roman" w:cs="Times New Roman"/>
          <w:sz w:val="28"/>
          <w:szCs w:val="28"/>
        </w:rPr>
      </w:pPr>
      <w:r w:rsidRPr="00524BB6">
        <w:rPr>
          <w:rFonts w:ascii="Times New Roman" w:hAnsi="Times New Roman" w:cs="Times New Roman"/>
          <w:sz w:val="28"/>
          <w:szCs w:val="28"/>
        </w:rPr>
        <w:t>Dropout Layers: Prevent overfitting by deactivating random neurons.</w:t>
      </w:r>
    </w:p>
    <w:p w14:paraId="730DF01C" w14:textId="796CEE8C" w:rsidR="003608F1" w:rsidRPr="00524BB6" w:rsidRDefault="00000000" w:rsidP="003608F1">
      <w:pPr>
        <w:pStyle w:val="ListParagraph"/>
        <w:numPr>
          <w:ilvl w:val="0"/>
          <w:numId w:val="17"/>
        </w:numPr>
        <w:rPr>
          <w:rFonts w:ascii="Times New Roman" w:hAnsi="Times New Roman" w:cs="Times New Roman"/>
          <w:sz w:val="28"/>
          <w:szCs w:val="28"/>
        </w:rPr>
      </w:pPr>
      <w:r w:rsidRPr="00524BB6">
        <w:rPr>
          <w:rFonts w:ascii="Times New Roman" w:hAnsi="Times New Roman" w:cs="Times New Roman"/>
          <w:sz w:val="28"/>
          <w:szCs w:val="28"/>
        </w:rPr>
        <w:t>Batch Normalization: Stabilize and speed up training.</w:t>
      </w:r>
    </w:p>
    <w:p w14:paraId="659AA6BB" w14:textId="630874BB" w:rsidR="003608F1" w:rsidRPr="00524BB6" w:rsidRDefault="00000000" w:rsidP="003608F1">
      <w:pPr>
        <w:pStyle w:val="ListParagraph"/>
        <w:numPr>
          <w:ilvl w:val="0"/>
          <w:numId w:val="17"/>
        </w:numPr>
        <w:rPr>
          <w:rFonts w:ascii="Times New Roman" w:hAnsi="Times New Roman" w:cs="Times New Roman"/>
          <w:sz w:val="28"/>
          <w:szCs w:val="28"/>
        </w:rPr>
      </w:pPr>
      <w:r w:rsidRPr="00524BB6">
        <w:rPr>
          <w:rFonts w:ascii="Times New Roman" w:hAnsi="Times New Roman" w:cs="Times New Roman"/>
          <w:sz w:val="28"/>
          <w:szCs w:val="28"/>
        </w:rPr>
        <w:t>Dense Layers: Map features to output categories.</w:t>
      </w:r>
    </w:p>
    <w:p w14:paraId="7EC1A2F2" w14:textId="78FB34F6" w:rsidR="00124774" w:rsidRPr="00524BB6" w:rsidRDefault="00000000" w:rsidP="003608F1">
      <w:pPr>
        <w:pStyle w:val="ListParagraph"/>
        <w:numPr>
          <w:ilvl w:val="0"/>
          <w:numId w:val="17"/>
        </w:numPr>
        <w:rPr>
          <w:rFonts w:ascii="Times New Roman" w:hAnsi="Times New Roman" w:cs="Times New Roman"/>
          <w:sz w:val="28"/>
          <w:szCs w:val="28"/>
        </w:rPr>
      </w:pPr>
      <w:proofErr w:type="spellStart"/>
      <w:r w:rsidRPr="00524BB6">
        <w:rPr>
          <w:rFonts w:ascii="Times New Roman" w:hAnsi="Times New Roman" w:cs="Times New Roman"/>
          <w:sz w:val="28"/>
          <w:szCs w:val="28"/>
        </w:rPr>
        <w:t>Softmax</w:t>
      </w:r>
      <w:proofErr w:type="spellEnd"/>
      <w:r w:rsidRPr="00524BB6">
        <w:rPr>
          <w:rFonts w:ascii="Times New Roman" w:hAnsi="Times New Roman" w:cs="Times New Roman"/>
          <w:sz w:val="28"/>
          <w:szCs w:val="28"/>
        </w:rPr>
        <w:t xml:space="preserve"> Output Layer: Classify images into 30 categories based on probabilities.</w:t>
      </w:r>
    </w:p>
    <w:p w14:paraId="65952023" w14:textId="77777777" w:rsidR="00124774" w:rsidRPr="00524BB6" w:rsidRDefault="00000000">
      <w:pPr>
        <w:pStyle w:val="Heading2"/>
        <w:rPr>
          <w:rFonts w:ascii="Times New Roman" w:hAnsi="Times New Roman" w:cs="Times New Roman"/>
          <w:sz w:val="28"/>
          <w:szCs w:val="28"/>
        </w:rPr>
      </w:pPr>
      <w:r w:rsidRPr="00524BB6">
        <w:rPr>
          <w:rFonts w:ascii="Times New Roman" w:hAnsi="Times New Roman" w:cs="Times New Roman"/>
          <w:sz w:val="28"/>
          <w:szCs w:val="28"/>
        </w:rPr>
        <w:t>6. Model Training Process</w:t>
      </w:r>
    </w:p>
    <w:p w14:paraId="02681B05" w14:textId="77777777" w:rsidR="003608F1" w:rsidRPr="00524BB6" w:rsidRDefault="00000000" w:rsidP="003608F1">
      <w:pPr>
        <w:pStyle w:val="ListParagraph"/>
        <w:numPr>
          <w:ilvl w:val="0"/>
          <w:numId w:val="19"/>
        </w:numPr>
        <w:rPr>
          <w:rFonts w:ascii="Times New Roman" w:hAnsi="Times New Roman" w:cs="Times New Roman"/>
          <w:sz w:val="28"/>
          <w:szCs w:val="28"/>
        </w:rPr>
      </w:pPr>
      <w:r w:rsidRPr="00524BB6">
        <w:rPr>
          <w:rFonts w:ascii="Times New Roman" w:hAnsi="Times New Roman" w:cs="Times New Roman"/>
          <w:sz w:val="28"/>
          <w:szCs w:val="28"/>
        </w:rPr>
        <w:t>The model was trained using TensorFlow/Keras for 40 epochs. Key training parameters:</w:t>
      </w:r>
    </w:p>
    <w:p w14:paraId="37F43899" w14:textId="77777777" w:rsidR="003608F1" w:rsidRPr="00524BB6" w:rsidRDefault="00000000" w:rsidP="003608F1">
      <w:pPr>
        <w:pStyle w:val="ListParagraph"/>
        <w:numPr>
          <w:ilvl w:val="0"/>
          <w:numId w:val="18"/>
        </w:numPr>
        <w:rPr>
          <w:rFonts w:ascii="Times New Roman" w:hAnsi="Times New Roman" w:cs="Times New Roman"/>
          <w:sz w:val="28"/>
          <w:szCs w:val="28"/>
        </w:rPr>
      </w:pPr>
      <w:r w:rsidRPr="00524BB6">
        <w:rPr>
          <w:rFonts w:ascii="Times New Roman" w:hAnsi="Times New Roman" w:cs="Times New Roman"/>
          <w:sz w:val="28"/>
          <w:szCs w:val="28"/>
        </w:rPr>
        <w:t>Optimizer: Adam (learning rate = 0.001)</w:t>
      </w:r>
    </w:p>
    <w:p w14:paraId="10397DB9" w14:textId="77777777" w:rsidR="003608F1" w:rsidRPr="00524BB6" w:rsidRDefault="00000000" w:rsidP="003608F1">
      <w:pPr>
        <w:pStyle w:val="ListParagraph"/>
        <w:numPr>
          <w:ilvl w:val="0"/>
          <w:numId w:val="18"/>
        </w:numPr>
        <w:rPr>
          <w:rFonts w:ascii="Times New Roman" w:hAnsi="Times New Roman" w:cs="Times New Roman"/>
          <w:sz w:val="28"/>
          <w:szCs w:val="28"/>
        </w:rPr>
      </w:pPr>
      <w:r w:rsidRPr="00524BB6">
        <w:rPr>
          <w:rFonts w:ascii="Times New Roman" w:hAnsi="Times New Roman" w:cs="Times New Roman"/>
          <w:sz w:val="28"/>
          <w:szCs w:val="28"/>
        </w:rPr>
        <w:t xml:space="preserve">Loss Function: Sparse Categorical </w:t>
      </w:r>
      <w:proofErr w:type="spellStart"/>
      <w:r w:rsidRPr="00524BB6">
        <w:rPr>
          <w:rFonts w:ascii="Times New Roman" w:hAnsi="Times New Roman" w:cs="Times New Roman"/>
          <w:sz w:val="28"/>
          <w:szCs w:val="28"/>
        </w:rPr>
        <w:t>Crossentropy</w:t>
      </w:r>
      <w:proofErr w:type="spellEnd"/>
    </w:p>
    <w:p w14:paraId="0B2CFBD3" w14:textId="77777777" w:rsidR="003608F1" w:rsidRPr="00524BB6" w:rsidRDefault="00000000" w:rsidP="003608F1">
      <w:pPr>
        <w:pStyle w:val="ListParagraph"/>
        <w:numPr>
          <w:ilvl w:val="0"/>
          <w:numId w:val="18"/>
        </w:numPr>
        <w:rPr>
          <w:rFonts w:ascii="Times New Roman" w:hAnsi="Times New Roman" w:cs="Times New Roman"/>
          <w:sz w:val="28"/>
          <w:szCs w:val="28"/>
        </w:rPr>
      </w:pPr>
      <w:r w:rsidRPr="00524BB6">
        <w:rPr>
          <w:rFonts w:ascii="Times New Roman" w:hAnsi="Times New Roman" w:cs="Times New Roman"/>
          <w:sz w:val="28"/>
          <w:szCs w:val="28"/>
        </w:rPr>
        <w:t>Evaluation Metrics: Accuracy and Loss</w:t>
      </w:r>
    </w:p>
    <w:p w14:paraId="24FED33B" w14:textId="6984152B" w:rsidR="00124774" w:rsidRPr="00524BB6" w:rsidRDefault="00000000" w:rsidP="003608F1">
      <w:pPr>
        <w:pStyle w:val="ListParagraph"/>
        <w:numPr>
          <w:ilvl w:val="0"/>
          <w:numId w:val="18"/>
        </w:numPr>
        <w:rPr>
          <w:rFonts w:ascii="Times New Roman" w:hAnsi="Times New Roman" w:cs="Times New Roman"/>
          <w:sz w:val="28"/>
          <w:szCs w:val="28"/>
        </w:rPr>
      </w:pPr>
      <w:r w:rsidRPr="00524BB6">
        <w:rPr>
          <w:rFonts w:ascii="Times New Roman" w:hAnsi="Times New Roman" w:cs="Times New Roman"/>
          <w:sz w:val="28"/>
          <w:szCs w:val="28"/>
        </w:rPr>
        <w:t>Training and validation accuracy/loss were monitored to detect overfitting and assess learning progression.</w:t>
      </w:r>
    </w:p>
    <w:p w14:paraId="5EFA4337" w14:textId="77777777" w:rsidR="00124774" w:rsidRPr="00524BB6" w:rsidRDefault="00000000">
      <w:pPr>
        <w:pStyle w:val="Heading2"/>
        <w:rPr>
          <w:rFonts w:ascii="Times New Roman" w:hAnsi="Times New Roman" w:cs="Times New Roman"/>
          <w:sz w:val="28"/>
          <w:szCs w:val="28"/>
        </w:rPr>
      </w:pPr>
      <w:r w:rsidRPr="00524BB6">
        <w:rPr>
          <w:rFonts w:ascii="Times New Roman" w:hAnsi="Times New Roman" w:cs="Times New Roman"/>
          <w:sz w:val="28"/>
          <w:szCs w:val="28"/>
        </w:rPr>
        <w:t>7. Evaluation and Results</w:t>
      </w:r>
    </w:p>
    <w:p w14:paraId="4AFB5D14" w14:textId="77777777" w:rsidR="003608F1" w:rsidRPr="00524BB6" w:rsidRDefault="00000000" w:rsidP="003608F1">
      <w:pPr>
        <w:pStyle w:val="ListParagraph"/>
        <w:numPr>
          <w:ilvl w:val="0"/>
          <w:numId w:val="22"/>
        </w:numPr>
        <w:rPr>
          <w:rFonts w:ascii="Times New Roman" w:hAnsi="Times New Roman" w:cs="Times New Roman"/>
          <w:sz w:val="28"/>
          <w:szCs w:val="28"/>
        </w:rPr>
      </w:pPr>
      <w:r w:rsidRPr="00524BB6">
        <w:rPr>
          <w:rFonts w:ascii="Times New Roman" w:hAnsi="Times New Roman" w:cs="Times New Roman"/>
          <w:sz w:val="28"/>
          <w:szCs w:val="28"/>
        </w:rPr>
        <w:t>The final results were:</w:t>
      </w:r>
    </w:p>
    <w:p w14:paraId="6F8B5ADC" w14:textId="77777777" w:rsidR="003608F1" w:rsidRPr="00524BB6" w:rsidRDefault="00000000" w:rsidP="003608F1">
      <w:pPr>
        <w:pStyle w:val="ListParagraph"/>
        <w:numPr>
          <w:ilvl w:val="0"/>
          <w:numId w:val="21"/>
        </w:numPr>
        <w:rPr>
          <w:rFonts w:ascii="Times New Roman" w:hAnsi="Times New Roman" w:cs="Times New Roman"/>
          <w:sz w:val="28"/>
          <w:szCs w:val="28"/>
        </w:rPr>
      </w:pPr>
      <w:r w:rsidRPr="00524BB6">
        <w:rPr>
          <w:rFonts w:ascii="Times New Roman" w:hAnsi="Times New Roman" w:cs="Times New Roman"/>
          <w:sz w:val="28"/>
          <w:szCs w:val="28"/>
        </w:rPr>
        <w:t>Training Accuracy: 100%</w:t>
      </w:r>
    </w:p>
    <w:p w14:paraId="5C50FE62" w14:textId="77777777" w:rsidR="003608F1" w:rsidRPr="00524BB6" w:rsidRDefault="00000000" w:rsidP="003608F1">
      <w:pPr>
        <w:pStyle w:val="ListParagraph"/>
        <w:numPr>
          <w:ilvl w:val="0"/>
          <w:numId w:val="21"/>
        </w:numPr>
        <w:rPr>
          <w:rFonts w:ascii="Times New Roman" w:hAnsi="Times New Roman" w:cs="Times New Roman"/>
          <w:sz w:val="28"/>
          <w:szCs w:val="28"/>
        </w:rPr>
      </w:pPr>
      <w:r w:rsidRPr="00524BB6">
        <w:rPr>
          <w:rFonts w:ascii="Times New Roman" w:hAnsi="Times New Roman" w:cs="Times New Roman"/>
          <w:sz w:val="28"/>
          <w:szCs w:val="28"/>
        </w:rPr>
        <w:t>Validation Accuracy: 91%</w:t>
      </w:r>
    </w:p>
    <w:p w14:paraId="41F18B71" w14:textId="4608D7F0" w:rsidR="00124774" w:rsidRPr="00524BB6" w:rsidRDefault="00000000" w:rsidP="00524BB6">
      <w:pPr>
        <w:pStyle w:val="ListParagraph"/>
        <w:numPr>
          <w:ilvl w:val="0"/>
          <w:numId w:val="21"/>
        </w:numPr>
        <w:rPr>
          <w:rFonts w:ascii="Times New Roman" w:hAnsi="Times New Roman" w:cs="Times New Roman"/>
          <w:sz w:val="28"/>
          <w:szCs w:val="28"/>
        </w:rPr>
      </w:pPr>
      <w:r w:rsidRPr="00524BB6">
        <w:rPr>
          <w:rFonts w:ascii="Times New Roman" w:hAnsi="Times New Roman" w:cs="Times New Roman"/>
          <w:sz w:val="28"/>
          <w:szCs w:val="28"/>
        </w:rPr>
        <w:t>Test Accuracy: 63%</w:t>
      </w:r>
      <w:r w:rsidRPr="00524BB6">
        <w:rPr>
          <w:rFonts w:ascii="Times New Roman" w:hAnsi="Times New Roman" w:cs="Times New Roman"/>
          <w:sz w:val="28"/>
          <w:szCs w:val="28"/>
        </w:rPr>
        <w:br/>
        <w:t>The model performed well on training and validation sets but showed reduced performance on the test set, indicating slight overfitting. A confusion matrix and performance curves helped in detailed analysis.</w:t>
      </w:r>
    </w:p>
    <w:p w14:paraId="6A7F4E8E" w14:textId="77777777" w:rsidR="00124774" w:rsidRPr="00524BB6" w:rsidRDefault="00000000">
      <w:pPr>
        <w:pStyle w:val="Heading2"/>
        <w:rPr>
          <w:rFonts w:ascii="Times New Roman" w:hAnsi="Times New Roman" w:cs="Times New Roman"/>
          <w:sz w:val="28"/>
          <w:szCs w:val="28"/>
        </w:rPr>
      </w:pPr>
      <w:r w:rsidRPr="00524BB6">
        <w:rPr>
          <w:rFonts w:ascii="Times New Roman" w:hAnsi="Times New Roman" w:cs="Times New Roman"/>
          <w:sz w:val="28"/>
          <w:szCs w:val="28"/>
        </w:rPr>
        <w:t>8. Model Deployment</w:t>
      </w:r>
    </w:p>
    <w:p w14:paraId="4CC40048" w14:textId="77777777" w:rsidR="003608F1" w:rsidRPr="00524BB6" w:rsidRDefault="00000000" w:rsidP="003608F1">
      <w:pPr>
        <w:pStyle w:val="ListParagraph"/>
        <w:numPr>
          <w:ilvl w:val="0"/>
          <w:numId w:val="25"/>
        </w:numPr>
        <w:rPr>
          <w:rFonts w:ascii="Times New Roman" w:hAnsi="Times New Roman" w:cs="Times New Roman"/>
          <w:sz w:val="28"/>
          <w:szCs w:val="28"/>
        </w:rPr>
      </w:pPr>
      <w:r w:rsidRPr="00524BB6">
        <w:rPr>
          <w:rFonts w:ascii="Times New Roman" w:hAnsi="Times New Roman" w:cs="Times New Roman"/>
          <w:sz w:val="28"/>
          <w:szCs w:val="28"/>
        </w:rPr>
        <w:t>To demonstrate real-time usability:</w:t>
      </w:r>
    </w:p>
    <w:p w14:paraId="5997301E" w14:textId="77777777" w:rsidR="003608F1" w:rsidRPr="00524BB6" w:rsidRDefault="00000000" w:rsidP="003608F1">
      <w:pPr>
        <w:pStyle w:val="ListParagraph"/>
        <w:numPr>
          <w:ilvl w:val="0"/>
          <w:numId w:val="24"/>
        </w:numPr>
        <w:rPr>
          <w:rFonts w:ascii="Times New Roman" w:hAnsi="Times New Roman" w:cs="Times New Roman"/>
          <w:sz w:val="28"/>
          <w:szCs w:val="28"/>
        </w:rPr>
      </w:pPr>
      <w:r w:rsidRPr="00524BB6">
        <w:rPr>
          <w:rFonts w:ascii="Times New Roman" w:hAnsi="Times New Roman" w:cs="Times New Roman"/>
          <w:sz w:val="28"/>
          <w:szCs w:val="28"/>
        </w:rPr>
        <w:t>The model was saved in .h5 format.</w:t>
      </w:r>
    </w:p>
    <w:p w14:paraId="3A03FFEB" w14:textId="77777777" w:rsidR="003608F1" w:rsidRPr="00524BB6" w:rsidRDefault="00000000" w:rsidP="003608F1">
      <w:pPr>
        <w:pStyle w:val="ListParagraph"/>
        <w:numPr>
          <w:ilvl w:val="0"/>
          <w:numId w:val="24"/>
        </w:numPr>
        <w:rPr>
          <w:rFonts w:ascii="Times New Roman" w:hAnsi="Times New Roman" w:cs="Times New Roman"/>
          <w:sz w:val="28"/>
          <w:szCs w:val="28"/>
        </w:rPr>
      </w:pPr>
      <w:r w:rsidRPr="00524BB6">
        <w:rPr>
          <w:rFonts w:ascii="Times New Roman" w:hAnsi="Times New Roman" w:cs="Times New Roman"/>
          <w:sz w:val="28"/>
          <w:szCs w:val="28"/>
        </w:rPr>
        <w:t xml:space="preserve">A </w:t>
      </w:r>
      <w:proofErr w:type="spellStart"/>
      <w:r w:rsidRPr="00524BB6">
        <w:rPr>
          <w:rFonts w:ascii="Times New Roman" w:hAnsi="Times New Roman" w:cs="Times New Roman"/>
          <w:sz w:val="28"/>
          <w:szCs w:val="28"/>
        </w:rPr>
        <w:t>Streamlit</w:t>
      </w:r>
      <w:proofErr w:type="spellEnd"/>
      <w:r w:rsidRPr="00524BB6">
        <w:rPr>
          <w:rFonts w:ascii="Times New Roman" w:hAnsi="Times New Roman" w:cs="Times New Roman"/>
          <w:sz w:val="28"/>
          <w:szCs w:val="28"/>
        </w:rPr>
        <w:t>-based web application was developed for image upload and prediction.</w:t>
      </w:r>
    </w:p>
    <w:p w14:paraId="30F59BFE" w14:textId="3F8A5C4E" w:rsidR="00124774" w:rsidRPr="00524BB6" w:rsidRDefault="00000000" w:rsidP="003608F1">
      <w:pPr>
        <w:pStyle w:val="ListParagraph"/>
        <w:numPr>
          <w:ilvl w:val="0"/>
          <w:numId w:val="24"/>
        </w:numPr>
        <w:rPr>
          <w:rFonts w:ascii="Times New Roman" w:hAnsi="Times New Roman" w:cs="Times New Roman"/>
          <w:sz w:val="28"/>
          <w:szCs w:val="28"/>
        </w:rPr>
      </w:pPr>
      <w:proofErr w:type="spellStart"/>
      <w:r w:rsidRPr="00524BB6">
        <w:rPr>
          <w:rFonts w:ascii="Times New Roman" w:hAnsi="Times New Roman" w:cs="Times New Roman"/>
          <w:sz w:val="28"/>
          <w:szCs w:val="28"/>
        </w:rPr>
        <w:t>Ngrok</w:t>
      </w:r>
      <w:proofErr w:type="spellEnd"/>
      <w:r w:rsidRPr="00524BB6">
        <w:rPr>
          <w:rFonts w:ascii="Times New Roman" w:hAnsi="Times New Roman" w:cs="Times New Roman"/>
          <w:sz w:val="28"/>
          <w:szCs w:val="28"/>
        </w:rPr>
        <w:t xml:space="preserve"> was used to generate a public URL for remote access to the app.</w:t>
      </w:r>
    </w:p>
    <w:p w14:paraId="596E2328" w14:textId="77777777" w:rsidR="00124774" w:rsidRPr="00524BB6" w:rsidRDefault="00000000">
      <w:pPr>
        <w:pStyle w:val="Heading2"/>
        <w:rPr>
          <w:rFonts w:ascii="Times New Roman" w:hAnsi="Times New Roman" w:cs="Times New Roman"/>
          <w:sz w:val="28"/>
          <w:szCs w:val="28"/>
        </w:rPr>
      </w:pPr>
      <w:r w:rsidRPr="00524BB6">
        <w:rPr>
          <w:rFonts w:ascii="Times New Roman" w:hAnsi="Times New Roman" w:cs="Times New Roman"/>
          <w:sz w:val="28"/>
          <w:szCs w:val="28"/>
        </w:rPr>
        <w:lastRenderedPageBreak/>
        <w:t>9. Key Findings and Insights</w:t>
      </w:r>
    </w:p>
    <w:p w14:paraId="21D542A4" w14:textId="77777777" w:rsidR="003608F1" w:rsidRPr="00524BB6" w:rsidRDefault="00000000" w:rsidP="003608F1">
      <w:pPr>
        <w:pStyle w:val="ListParagraph"/>
        <w:numPr>
          <w:ilvl w:val="0"/>
          <w:numId w:val="26"/>
        </w:numPr>
        <w:rPr>
          <w:rFonts w:ascii="Times New Roman" w:hAnsi="Times New Roman" w:cs="Times New Roman"/>
          <w:sz w:val="28"/>
          <w:szCs w:val="28"/>
        </w:rPr>
      </w:pPr>
      <w:r w:rsidRPr="00524BB6">
        <w:rPr>
          <w:rFonts w:ascii="Times New Roman" w:hAnsi="Times New Roman" w:cs="Times New Roman"/>
          <w:sz w:val="28"/>
          <w:szCs w:val="28"/>
        </w:rPr>
        <w:t>CNNs are effective in extracting features from image data.</w:t>
      </w:r>
    </w:p>
    <w:p w14:paraId="029B8881" w14:textId="77777777" w:rsidR="003608F1" w:rsidRPr="00524BB6" w:rsidRDefault="00000000" w:rsidP="003608F1">
      <w:pPr>
        <w:pStyle w:val="ListParagraph"/>
        <w:numPr>
          <w:ilvl w:val="0"/>
          <w:numId w:val="26"/>
        </w:numPr>
        <w:rPr>
          <w:rFonts w:ascii="Times New Roman" w:hAnsi="Times New Roman" w:cs="Times New Roman"/>
          <w:sz w:val="28"/>
          <w:szCs w:val="28"/>
        </w:rPr>
      </w:pPr>
      <w:r w:rsidRPr="00524BB6">
        <w:rPr>
          <w:rFonts w:ascii="Times New Roman" w:hAnsi="Times New Roman" w:cs="Times New Roman"/>
          <w:sz w:val="28"/>
          <w:szCs w:val="28"/>
        </w:rPr>
        <w:t xml:space="preserve">A small dataset limited generalization </w:t>
      </w:r>
      <w:proofErr w:type="gramStart"/>
      <w:r w:rsidRPr="00524BB6">
        <w:rPr>
          <w:rFonts w:ascii="Times New Roman" w:hAnsi="Times New Roman" w:cs="Times New Roman"/>
          <w:sz w:val="28"/>
          <w:szCs w:val="28"/>
        </w:rPr>
        <w:t>capabilities</w:t>
      </w:r>
      <w:proofErr w:type="gramEnd"/>
      <w:r w:rsidRPr="00524BB6">
        <w:rPr>
          <w:rFonts w:ascii="Times New Roman" w:hAnsi="Times New Roman" w:cs="Times New Roman"/>
          <w:sz w:val="28"/>
          <w:szCs w:val="28"/>
        </w:rPr>
        <w:t>.</w:t>
      </w:r>
    </w:p>
    <w:p w14:paraId="4B23EB4C" w14:textId="77777777" w:rsidR="003608F1" w:rsidRPr="00524BB6" w:rsidRDefault="00000000" w:rsidP="003608F1">
      <w:pPr>
        <w:pStyle w:val="ListParagraph"/>
        <w:numPr>
          <w:ilvl w:val="0"/>
          <w:numId w:val="26"/>
        </w:numPr>
        <w:rPr>
          <w:rFonts w:ascii="Times New Roman" w:hAnsi="Times New Roman" w:cs="Times New Roman"/>
          <w:sz w:val="28"/>
          <w:szCs w:val="28"/>
        </w:rPr>
      </w:pPr>
      <w:r w:rsidRPr="00524BB6">
        <w:rPr>
          <w:rFonts w:ascii="Times New Roman" w:hAnsi="Times New Roman" w:cs="Times New Roman"/>
          <w:sz w:val="28"/>
          <w:szCs w:val="28"/>
        </w:rPr>
        <w:t>Similar-looking signs often led to misclassification.</w:t>
      </w:r>
    </w:p>
    <w:p w14:paraId="25A987BB" w14:textId="77777777" w:rsidR="003608F1" w:rsidRPr="00524BB6" w:rsidRDefault="00000000" w:rsidP="003608F1">
      <w:pPr>
        <w:pStyle w:val="ListParagraph"/>
        <w:numPr>
          <w:ilvl w:val="0"/>
          <w:numId w:val="26"/>
        </w:numPr>
        <w:rPr>
          <w:rFonts w:ascii="Times New Roman" w:hAnsi="Times New Roman" w:cs="Times New Roman"/>
          <w:sz w:val="28"/>
          <w:szCs w:val="28"/>
        </w:rPr>
      </w:pPr>
      <w:r w:rsidRPr="00524BB6">
        <w:rPr>
          <w:rFonts w:ascii="Times New Roman" w:hAnsi="Times New Roman" w:cs="Times New Roman"/>
          <w:sz w:val="28"/>
          <w:szCs w:val="28"/>
        </w:rPr>
        <w:t>Preprocessing had a significant impact on model accuracy.</w:t>
      </w:r>
    </w:p>
    <w:p w14:paraId="748CF897" w14:textId="77777777" w:rsidR="003608F1" w:rsidRPr="00524BB6" w:rsidRDefault="00000000" w:rsidP="003608F1">
      <w:pPr>
        <w:pStyle w:val="ListParagraph"/>
        <w:numPr>
          <w:ilvl w:val="0"/>
          <w:numId w:val="26"/>
        </w:numPr>
        <w:rPr>
          <w:rFonts w:ascii="Times New Roman" w:hAnsi="Times New Roman" w:cs="Times New Roman"/>
          <w:sz w:val="28"/>
          <w:szCs w:val="28"/>
        </w:rPr>
      </w:pPr>
      <w:r w:rsidRPr="00524BB6">
        <w:rPr>
          <w:rFonts w:ascii="Times New Roman" w:hAnsi="Times New Roman" w:cs="Times New Roman"/>
          <w:sz w:val="28"/>
          <w:szCs w:val="28"/>
        </w:rPr>
        <w:t>Lack of data augmentation restricted model robustness.</w:t>
      </w:r>
    </w:p>
    <w:p w14:paraId="7147A519" w14:textId="3F0D1936" w:rsidR="00124774" w:rsidRPr="00524BB6" w:rsidRDefault="00000000" w:rsidP="003608F1">
      <w:pPr>
        <w:pStyle w:val="ListParagraph"/>
        <w:numPr>
          <w:ilvl w:val="0"/>
          <w:numId w:val="26"/>
        </w:numPr>
        <w:rPr>
          <w:rFonts w:ascii="Times New Roman" w:hAnsi="Times New Roman" w:cs="Times New Roman"/>
          <w:sz w:val="28"/>
          <w:szCs w:val="28"/>
        </w:rPr>
      </w:pPr>
      <w:r w:rsidRPr="00524BB6">
        <w:rPr>
          <w:rFonts w:ascii="Times New Roman" w:hAnsi="Times New Roman" w:cs="Times New Roman"/>
          <w:sz w:val="28"/>
          <w:szCs w:val="28"/>
        </w:rPr>
        <w:t>Training stabilized after approximately 20 epochs.</w:t>
      </w:r>
    </w:p>
    <w:p w14:paraId="64959BAD" w14:textId="77777777" w:rsidR="00124774" w:rsidRPr="00524BB6" w:rsidRDefault="00000000">
      <w:pPr>
        <w:pStyle w:val="Heading2"/>
        <w:rPr>
          <w:rFonts w:ascii="Times New Roman" w:hAnsi="Times New Roman" w:cs="Times New Roman"/>
          <w:sz w:val="28"/>
          <w:szCs w:val="28"/>
        </w:rPr>
      </w:pPr>
      <w:r w:rsidRPr="00524BB6">
        <w:rPr>
          <w:rFonts w:ascii="Times New Roman" w:hAnsi="Times New Roman" w:cs="Times New Roman"/>
          <w:sz w:val="28"/>
          <w:szCs w:val="28"/>
        </w:rPr>
        <w:t>10. Conclusion and Future Work</w:t>
      </w:r>
    </w:p>
    <w:p w14:paraId="03C956E8" w14:textId="06E7C12F" w:rsidR="003608F1" w:rsidRPr="00524BB6" w:rsidRDefault="00000000" w:rsidP="00524BB6">
      <w:pPr>
        <w:rPr>
          <w:rFonts w:ascii="Times New Roman" w:hAnsi="Times New Roman" w:cs="Times New Roman"/>
          <w:sz w:val="28"/>
          <w:szCs w:val="28"/>
        </w:rPr>
      </w:pPr>
      <w:r w:rsidRPr="00524BB6">
        <w:rPr>
          <w:rFonts w:ascii="Times New Roman" w:hAnsi="Times New Roman" w:cs="Times New Roman"/>
          <w:sz w:val="28"/>
          <w:szCs w:val="28"/>
        </w:rPr>
        <w:t>The project successfully demonstrated the application of CNNs in road sign recognition. A functional model was developed and deployed via a web interface. However, there is room for further improvement.</w:t>
      </w:r>
    </w:p>
    <w:p w14:paraId="0569A494" w14:textId="4C707C9D" w:rsidR="003608F1" w:rsidRPr="00524BB6" w:rsidRDefault="00000000" w:rsidP="00524BB6">
      <w:pPr>
        <w:ind w:left="360"/>
        <w:rPr>
          <w:rFonts w:ascii="Times New Roman" w:hAnsi="Times New Roman" w:cs="Times New Roman"/>
          <w:sz w:val="28"/>
          <w:szCs w:val="28"/>
        </w:rPr>
      </w:pPr>
      <w:r w:rsidRPr="00524BB6">
        <w:rPr>
          <w:rFonts w:ascii="Times New Roman" w:hAnsi="Times New Roman" w:cs="Times New Roman"/>
          <w:sz w:val="28"/>
          <w:szCs w:val="28"/>
        </w:rPr>
        <w:t>Future enhancements include:</w:t>
      </w:r>
    </w:p>
    <w:p w14:paraId="430375F3" w14:textId="77777777" w:rsidR="003608F1" w:rsidRPr="00524BB6" w:rsidRDefault="00000000" w:rsidP="003608F1">
      <w:pPr>
        <w:pStyle w:val="ListParagraph"/>
        <w:numPr>
          <w:ilvl w:val="0"/>
          <w:numId w:val="33"/>
        </w:numPr>
        <w:rPr>
          <w:rFonts w:ascii="Times New Roman" w:hAnsi="Times New Roman" w:cs="Times New Roman"/>
          <w:sz w:val="28"/>
          <w:szCs w:val="28"/>
        </w:rPr>
      </w:pPr>
      <w:r w:rsidRPr="00524BB6">
        <w:rPr>
          <w:rFonts w:ascii="Times New Roman" w:hAnsi="Times New Roman" w:cs="Times New Roman"/>
          <w:sz w:val="28"/>
          <w:szCs w:val="28"/>
        </w:rPr>
        <w:t>Implementing data augmentation techniques.</w:t>
      </w:r>
    </w:p>
    <w:p w14:paraId="174FE3C0" w14:textId="77777777" w:rsidR="003608F1" w:rsidRPr="00524BB6" w:rsidRDefault="00000000" w:rsidP="003608F1">
      <w:pPr>
        <w:pStyle w:val="ListParagraph"/>
        <w:numPr>
          <w:ilvl w:val="0"/>
          <w:numId w:val="33"/>
        </w:numPr>
        <w:rPr>
          <w:rFonts w:ascii="Times New Roman" w:hAnsi="Times New Roman" w:cs="Times New Roman"/>
          <w:sz w:val="28"/>
          <w:szCs w:val="28"/>
        </w:rPr>
      </w:pPr>
      <w:r w:rsidRPr="00524BB6">
        <w:rPr>
          <w:rFonts w:ascii="Times New Roman" w:hAnsi="Times New Roman" w:cs="Times New Roman"/>
          <w:sz w:val="28"/>
          <w:szCs w:val="28"/>
        </w:rPr>
        <w:t>Expanding the dataset for better diversity and generalization.</w:t>
      </w:r>
    </w:p>
    <w:p w14:paraId="04832670" w14:textId="77777777" w:rsidR="003608F1" w:rsidRPr="00524BB6" w:rsidRDefault="00000000" w:rsidP="003608F1">
      <w:pPr>
        <w:pStyle w:val="ListParagraph"/>
        <w:numPr>
          <w:ilvl w:val="0"/>
          <w:numId w:val="33"/>
        </w:numPr>
        <w:rPr>
          <w:rFonts w:ascii="Times New Roman" w:hAnsi="Times New Roman" w:cs="Times New Roman"/>
          <w:sz w:val="28"/>
          <w:szCs w:val="28"/>
        </w:rPr>
      </w:pPr>
      <w:r w:rsidRPr="00524BB6">
        <w:rPr>
          <w:rFonts w:ascii="Times New Roman" w:hAnsi="Times New Roman" w:cs="Times New Roman"/>
          <w:sz w:val="28"/>
          <w:szCs w:val="28"/>
        </w:rPr>
        <w:t xml:space="preserve">Experimenting with advanced CNN architectures like </w:t>
      </w:r>
      <w:proofErr w:type="spellStart"/>
      <w:r w:rsidRPr="00524BB6">
        <w:rPr>
          <w:rFonts w:ascii="Times New Roman" w:hAnsi="Times New Roman" w:cs="Times New Roman"/>
          <w:sz w:val="28"/>
          <w:szCs w:val="28"/>
        </w:rPr>
        <w:t>ResNet</w:t>
      </w:r>
      <w:proofErr w:type="spellEnd"/>
      <w:r w:rsidRPr="00524BB6">
        <w:rPr>
          <w:rFonts w:ascii="Times New Roman" w:hAnsi="Times New Roman" w:cs="Times New Roman"/>
          <w:sz w:val="28"/>
          <w:szCs w:val="28"/>
        </w:rPr>
        <w:t xml:space="preserve">, </w:t>
      </w:r>
      <w:proofErr w:type="spellStart"/>
      <w:r w:rsidRPr="00524BB6">
        <w:rPr>
          <w:rFonts w:ascii="Times New Roman" w:hAnsi="Times New Roman" w:cs="Times New Roman"/>
          <w:sz w:val="28"/>
          <w:szCs w:val="28"/>
        </w:rPr>
        <w:t>EfficientNet</w:t>
      </w:r>
      <w:proofErr w:type="spellEnd"/>
      <w:r w:rsidRPr="00524BB6">
        <w:rPr>
          <w:rFonts w:ascii="Times New Roman" w:hAnsi="Times New Roman" w:cs="Times New Roman"/>
          <w:sz w:val="28"/>
          <w:szCs w:val="28"/>
        </w:rPr>
        <w:t xml:space="preserve">, or </w:t>
      </w:r>
      <w:proofErr w:type="spellStart"/>
      <w:r w:rsidRPr="00524BB6">
        <w:rPr>
          <w:rFonts w:ascii="Times New Roman" w:hAnsi="Times New Roman" w:cs="Times New Roman"/>
          <w:sz w:val="28"/>
          <w:szCs w:val="28"/>
        </w:rPr>
        <w:t>InceptionNet</w:t>
      </w:r>
      <w:proofErr w:type="spellEnd"/>
      <w:r w:rsidRPr="00524BB6">
        <w:rPr>
          <w:rFonts w:ascii="Times New Roman" w:hAnsi="Times New Roman" w:cs="Times New Roman"/>
          <w:sz w:val="28"/>
          <w:szCs w:val="28"/>
        </w:rPr>
        <w:t>.</w:t>
      </w:r>
    </w:p>
    <w:p w14:paraId="6519A016" w14:textId="77777777" w:rsidR="003608F1" w:rsidRPr="00524BB6" w:rsidRDefault="00000000" w:rsidP="003608F1">
      <w:pPr>
        <w:pStyle w:val="ListParagraph"/>
        <w:numPr>
          <w:ilvl w:val="0"/>
          <w:numId w:val="33"/>
        </w:numPr>
        <w:rPr>
          <w:rFonts w:ascii="Times New Roman" w:hAnsi="Times New Roman" w:cs="Times New Roman"/>
          <w:sz w:val="28"/>
          <w:szCs w:val="28"/>
        </w:rPr>
      </w:pPr>
      <w:r w:rsidRPr="00524BB6">
        <w:rPr>
          <w:rFonts w:ascii="Times New Roman" w:hAnsi="Times New Roman" w:cs="Times New Roman"/>
          <w:sz w:val="28"/>
          <w:szCs w:val="28"/>
        </w:rPr>
        <w:t xml:space="preserve">Applying transfer learning using pretrained models such as VGG or </w:t>
      </w:r>
      <w:proofErr w:type="spellStart"/>
      <w:r w:rsidRPr="00524BB6">
        <w:rPr>
          <w:rFonts w:ascii="Times New Roman" w:hAnsi="Times New Roman" w:cs="Times New Roman"/>
          <w:sz w:val="28"/>
          <w:szCs w:val="28"/>
        </w:rPr>
        <w:t>MobileNet</w:t>
      </w:r>
      <w:proofErr w:type="spellEnd"/>
      <w:r w:rsidRPr="00524BB6">
        <w:rPr>
          <w:rFonts w:ascii="Times New Roman" w:hAnsi="Times New Roman" w:cs="Times New Roman"/>
          <w:sz w:val="28"/>
          <w:szCs w:val="28"/>
        </w:rPr>
        <w:t>.</w:t>
      </w:r>
    </w:p>
    <w:p w14:paraId="5A8235C1" w14:textId="1EEC2A25" w:rsidR="00124774" w:rsidRPr="00524BB6" w:rsidRDefault="00000000" w:rsidP="003608F1">
      <w:pPr>
        <w:pStyle w:val="ListParagraph"/>
        <w:numPr>
          <w:ilvl w:val="0"/>
          <w:numId w:val="33"/>
        </w:numPr>
        <w:rPr>
          <w:rFonts w:ascii="Times New Roman" w:hAnsi="Times New Roman" w:cs="Times New Roman"/>
          <w:sz w:val="28"/>
          <w:szCs w:val="28"/>
        </w:rPr>
      </w:pPr>
      <w:r w:rsidRPr="00524BB6">
        <w:rPr>
          <w:rFonts w:ascii="Times New Roman" w:hAnsi="Times New Roman" w:cs="Times New Roman"/>
          <w:sz w:val="28"/>
          <w:szCs w:val="28"/>
        </w:rPr>
        <w:t>Performing hyperparameter tuning to optimize performance.</w:t>
      </w:r>
    </w:p>
    <w:sectPr w:rsidR="00124774" w:rsidRPr="00524BB6" w:rsidSect="00524BB6">
      <w:headerReference w:type="default" r:id="rId8"/>
      <w:pgSz w:w="12240" w:h="15840"/>
      <w:pgMar w:top="709" w:right="1325" w:bottom="993"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A6679" w14:textId="77777777" w:rsidR="00A859FE" w:rsidRDefault="00A859FE" w:rsidP="003608F1">
      <w:pPr>
        <w:spacing w:after="0" w:line="240" w:lineRule="auto"/>
      </w:pPr>
      <w:r>
        <w:separator/>
      </w:r>
    </w:p>
  </w:endnote>
  <w:endnote w:type="continuationSeparator" w:id="0">
    <w:p w14:paraId="33024DB3" w14:textId="77777777" w:rsidR="00A859FE" w:rsidRDefault="00A859FE" w:rsidP="00360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A420A" w14:textId="77777777" w:rsidR="00A859FE" w:rsidRDefault="00A859FE" w:rsidP="003608F1">
      <w:pPr>
        <w:spacing w:after="0" w:line="240" w:lineRule="auto"/>
      </w:pPr>
      <w:r>
        <w:separator/>
      </w:r>
    </w:p>
  </w:footnote>
  <w:footnote w:type="continuationSeparator" w:id="0">
    <w:p w14:paraId="310796E5" w14:textId="77777777" w:rsidR="00A859FE" w:rsidRDefault="00A859FE" w:rsidP="00360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8CBF6" w14:textId="77777777" w:rsidR="003608F1" w:rsidRPr="003608F1" w:rsidRDefault="003608F1" w:rsidP="003608F1">
    <w:pPr>
      <w:pStyle w:val="Header"/>
      <w:jc w:val="center"/>
      <w:rPr>
        <w:color w:val="4F81BD" w:themeColor="accent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E02DC2"/>
    <w:multiLevelType w:val="hybridMultilevel"/>
    <w:tmpl w:val="3F0E5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4050EB"/>
    <w:multiLevelType w:val="hybridMultilevel"/>
    <w:tmpl w:val="9320A68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E68660E"/>
    <w:multiLevelType w:val="hybridMultilevel"/>
    <w:tmpl w:val="C5FA91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E537AE4"/>
    <w:multiLevelType w:val="hybridMultilevel"/>
    <w:tmpl w:val="8AC4EE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E83361"/>
    <w:multiLevelType w:val="hybridMultilevel"/>
    <w:tmpl w:val="7BBC3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A96BE0"/>
    <w:multiLevelType w:val="hybridMultilevel"/>
    <w:tmpl w:val="FCC4769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FA34466"/>
    <w:multiLevelType w:val="hybridMultilevel"/>
    <w:tmpl w:val="65DE878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02823BE"/>
    <w:multiLevelType w:val="hybridMultilevel"/>
    <w:tmpl w:val="C6A666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4DC1445"/>
    <w:multiLevelType w:val="hybridMultilevel"/>
    <w:tmpl w:val="9A6CA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D97E42"/>
    <w:multiLevelType w:val="hybridMultilevel"/>
    <w:tmpl w:val="7D64D748"/>
    <w:lvl w:ilvl="0" w:tplc="B8F07C00">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CD06A6"/>
    <w:multiLevelType w:val="hybridMultilevel"/>
    <w:tmpl w:val="C770A1A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783958"/>
    <w:multiLevelType w:val="hybridMultilevel"/>
    <w:tmpl w:val="54141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682A56"/>
    <w:multiLevelType w:val="hybridMultilevel"/>
    <w:tmpl w:val="75A853F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3302C4C"/>
    <w:multiLevelType w:val="hybridMultilevel"/>
    <w:tmpl w:val="F724BEE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33558E5"/>
    <w:multiLevelType w:val="hybridMultilevel"/>
    <w:tmpl w:val="3836F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970E58"/>
    <w:multiLevelType w:val="hybridMultilevel"/>
    <w:tmpl w:val="8E3653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12D545C"/>
    <w:multiLevelType w:val="hybridMultilevel"/>
    <w:tmpl w:val="39BADD3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5E435C1"/>
    <w:multiLevelType w:val="hybridMultilevel"/>
    <w:tmpl w:val="BA48D9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1B2B02"/>
    <w:multiLevelType w:val="hybridMultilevel"/>
    <w:tmpl w:val="6D0AB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237E55"/>
    <w:multiLevelType w:val="hybridMultilevel"/>
    <w:tmpl w:val="8EA6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D761BF"/>
    <w:multiLevelType w:val="hybridMultilevel"/>
    <w:tmpl w:val="C0ECC01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CA00FA0"/>
    <w:multiLevelType w:val="hybridMultilevel"/>
    <w:tmpl w:val="3F480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3601DA"/>
    <w:multiLevelType w:val="hybridMultilevel"/>
    <w:tmpl w:val="89A88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B7463D"/>
    <w:multiLevelType w:val="hybridMultilevel"/>
    <w:tmpl w:val="052A740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5EB0155"/>
    <w:multiLevelType w:val="hybridMultilevel"/>
    <w:tmpl w:val="EABEFE8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B832686"/>
    <w:multiLevelType w:val="hybridMultilevel"/>
    <w:tmpl w:val="F686F730"/>
    <w:lvl w:ilvl="0" w:tplc="751E90A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0229240">
    <w:abstractNumId w:val="8"/>
  </w:num>
  <w:num w:numId="2" w16cid:durableId="1318650877">
    <w:abstractNumId w:val="6"/>
  </w:num>
  <w:num w:numId="3" w16cid:durableId="148446292">
    <w:abstractNumId w:val="5"/>
  </w:num>
  <w:num w:numId="4" w16cid:durableId="1077442655">
    <w:abstractNumId w:val="4"/>
  </w:num>
  <w:num w:numId="5" w16cid:durableId="1792900243">
    <w:abstractNumId w:val="7"/>
  </w:num>
  <w:num w:numId="6" w16cid:durableId="1803234904">
    <w:abstractNumId w:val="3"/>
  </w:num>
  <w:num w:numId="7" w16cid:durableId="932785119">
    <w:abstractNumId w:val="2"/>
  </w:num>
  <w:num w:numId="8" w16cid:durableId="16935069">
    <w:abstractNumId w:val="1"/>
  </w:num>
  <w:num w:numId="9" w16cid:durableId="920798802">
    <w:abstractNumId w:val="0"/>
  </w:num>
  <w:num w:numId="10" w16cid:durableId="259920469">
    <w:abstractNumId w:val="31"/>
  </w:num>
  <w:num w:numId="11" w16cid:durableId="1817184177">
    <w:abstractNumId w:val="34"/>
  </w:num>
  <w:num w:numId="12" w16cid:durableId="117768932">
    <w:abstractNumId w:val="11"/>
  </w:num>
  <w:num w:numId="13" w16cid:durableId="613630404">
    <w:abstractNumId w:val="20"/>
  </w:num>
  <w:num w:numId="14" w16cid:durableId="1673795903">
    <w:abstractNumId w:val="21"/>
  </w:num>
  <w:num w:numId="15" w16cid:durableId="278998048">
    <w:abstractNumId w:val="22"/>
  </w:num>
  <w:num w:numId="16" w16cid:durableId="1346664682">
    <w:abstractNumId w:val="33"/>
  </w:num>
  <w:num w:numId="17" w16cid:durableId="1084961851">
    <w:abstractNumId w:val="30"/>
  </w:num>
  <w:num w:numId="18" w16cid:durableId="792478084">
    <w:abstractNumId w:val="17"/>
  </w:num>
  <w:num w:numId="19" w16cid:durableId="789788132">
    <w:abstractNumId w:val="15"/>
  </w:num>
  <w:num w:numId="20" w16cid:durableId="439838799">
    <w:abstractNumId w:val="29"/>
  </w:num>
  <w:num w:numId="21" w16cid:durableId="309793976">
    <w:abstractNumId w:val="9"/>
  </w:num>
  <w:num w:numId="22" w16cid:durableId="101536351">
    <w:abstractNumId w:val="10"/>
  </w:num>
  <w:num w:numId="23" w16cid:durableId="1833519285">
    <w:abstractNumId w:val="12"/>
  </w:num>
  <w:num w:numId="24" w16cid:durableId="968785377">
    <w:abstractNumId w:val="14"/>
  </w:num>
  <w:num w:numId="25" w16cid:durableId="998730414">
    <w:abstractNumId w:val="19"/>
  </w:num>
  <w:num w:numId="26" w16cid:durableId="836072813">
    <w:abstractNumId w:val="13"/>
  </w:num>
  <w:num w:numId="27" w16cid:durableId="575821494">
    <w:abstractNumId w:val="18"/>
  </w:num>
  <w:num w:numId="28" w16cid:durableId="31657866">
    <w:abstractNumId w:val="26"/>
  </w:num>
  <w:num w:numId="29" w16cid:durableId="1964143506">
    <w:abstractNumId w:val="28"/>
  </w:num>
  <w:num w:numId="30" w16cid:durableId="262491914">
    <w:abstractNumId w:val="27"/>
  </w:num>
  <w:num w:numId="31" w16cid:durableId="2116972883">
    <w:abstractNumId w:val="24"/>
  </w:num>
  <w:num w:numId="32" w16cid:durableId="132335057">
    <w:abstractNumId w:val="25"/>
  </w:num>
  <w:num w:numId="33" w16cid:durableId="893851958">
    <w:abstractNumId w:val="23"/>
  </w:num>
  <w:num w:numId="34" w16cid:durableId="1150514113">
    <w:abstractNumId w:val="32"/>
  </w:num>
  <w:num w:numId="35" w16cid:durableId="14379411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774"/>
    <w:rsid w:val="0015074B"/>
    <w:rsid w:val="0029639D"/>
    <w:rsid w:val="00326F90"/>
    <w:rsid w:val="0033564B"/>
    <w:rsid w:val="003608F1"/>
    <w:rsid w:val="00524BB6"/>
    <w:rsid w:val="00A859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29E550"/>
  <w14:defaultImageDpi w14:val="300"/>
  <w15:docId w15:val="{C457C292-AA69-4724-8A8E-84A1579A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kowsalya j</cp:lastModifiedBy>
  <cp:revision>2</cp:revision>
  <dcterms:created xsi:type="dcterms:W3CDTF">2013-12-23T23:15:00Z</dcterms:created>
  <dcterms:modified xsi:type="dcterms:W3CDTF">2025-06-14T11:02:00Z</dcterms:modified>
  <cp:category/>
</cp:coreProperties>
</file>